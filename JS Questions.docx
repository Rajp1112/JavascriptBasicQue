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Array Sum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4, 5], the function should return 15.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Reverse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'hello', the function should return 'olleh'.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Odd or Even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7, the function should return 'odd'.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Find Maximum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[3, 6, 2, 8, 4], the function should return 8.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Vowel Count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'apple', the function should return 2.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Check for Substring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the string 'hello world' and the substring 'world',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Array Length Check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4, 5],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Capitalize First Letter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 world', the function should return 'Hello World'.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Filter Even Numbers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4, 5], the function should return [2, 4].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Palindrome Check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'madam',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bookmarkStart w:id="0" w:name="_GoBack"/>
      <w:bookmarkEnd w:id="0"/>
      <w:r w:rsidRPr="00621C75">
        <w:rPr>
          <w:rFonts w:ascii="Comic Sans MS" w:hAnsi="Comic Sans MS"/>
          <w:sz w:val="24"/>
        </w:rPr>
        <w:t>Remove Duplicates from Array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2, 3, 4, 4], the function should return [1, 2, 3, 4].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Find Prime Numbers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The function should return all prime numbers between 1 and 100.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Find Longest Word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'The quick brown fox', the function should return 'quick'.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lastRenderedPageBreak/>
        <w:t>Count Occurrences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2, 3], the function should return 2 for the element '2'.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to Array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'a,b,c', the function should return ['a', 'b', 'c'].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Check if Array is Sorted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4],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Flatten Array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[[1, 2], [3, 4]], the function should return [1, 2, 3, 4].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Character Frequency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'hello', the function should return {'h': 1, 'e': 1, 'l': 2, 'o': 1}.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Merge Two Arrays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2] and [3, 4], the function should return [1, 2, 3, 4].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FizzBuzz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The function should print 'Fizz' for multiples of 3, 'Buzz' for multiples of 5, and 'FizzBuzz' for multiples of both.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Array of Squares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3], the function should return [1, 4, 9].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Remove Falsy Values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[0, 1, false, 2, '', 3], the function should return [1, 2, 3].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Find Missing Number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4, 5], the function should return 3.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Anagram Check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'listen' and 'silent',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Array Chunking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4, 5] with size 2, the function should return [[1, 2], [3, 4], [5]].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lastRenderedPageBreak/>
        <w:t>Remove Specific Element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2, 3] and 2, the function should return [1, 3].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Longest Substring Without Repeating Characters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'abcabcbb', the function should return 3.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Count Words in String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 world', the function should return 2.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Array Intersection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 and [2, 3, 4], the function should return [2, 3].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Convert Array of Objects to Object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[{'key': 'value'}], the function should return {'key': 'value'}.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Map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3], the function should return [2, 4, 6].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Filter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[5, 12, 8, 130], the function should return [12, 130].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Reduce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3, 4], the function should return 10.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Sort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['banana', 'apple', 'cherry'], the function should return ['apple', 'banana', 'cherry'].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Find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[10, 20, 150], the function should return 150.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ForEach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3], the function should log 1, 2, and 3.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Every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Some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[10, 20, 51],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lastRenderedPageBreak/>
        <w:t>Concat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2] and [3, 4], the function should return [1, 2, 3, 4].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Includes Method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[1, 2, 3] and 2,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Split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 world', the function should return ['hello', 'world'].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Replace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'apple', the function should return 'bpple'.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Trim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 hello ', the function should return 'hello'.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UpperCase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'hello', the function should return 'HELLO'.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LowerCase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'HELLO', the function should return 'hello'.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Repeat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'hi' and 3, the function should return 'hihihi'.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Slice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 world', the function should return 'hello'.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StartsWith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 and 'he',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EndsWith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'hello' and 'lo', the function should return True.</w:t>
      </w:r>
    </w:p>
    <w:p w:rsidR="006D423F" w:rsidRPr="00621C75" w:rsidRDefault="00621C75" w:rsidP="00621C75">
      <w:pPr>
        <w:pStyle w:val="Heading3"/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String Substring</w:t>
      </w:r>
    </w:p>
    <w:p w:rsidR="006D423F" w:rsidRPr="00621C75" w:rsidRDefault="00621C75" w:rsidP="00621C75">
      <w:pPr>
        <w:rPr>
          <w:rFonts w:ascii="Comic Sans MS" w:hAnsi="Comic Sans MS"/>
          <w:sz w:val="24"/>
        </w:rPr>
      </w:pPr>
      <w:r w:rsidRPr="00621C75">
        <w:rPr>
          <w:rFonts w:ascii="Comic Sans MS" w:hAnsi="Comic Sans MS"/>
          <w:sz w:val="24"/>
        </w:rPr>
        <w:t>Example: Given 'hello world', the function should return 'ello' for indices 1 and 5.</w:t>
      </w:r>
    </w:p>
    <w:sectPr w:rsidR="006D423F" w:rsidRPr="00621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0B5"/>
    <w:rsid w:val="0015074B"/>
    <w:rsid w:val="0029639D"/>
    <w:rsid w:val="00326F90"/>
    <w:rsid w:val="00621C75"/>
    <w:rsid w:val="006D423F"/>
    <w:rsid w:val="008477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3907F"/>
  <w14:defaultImageDpi w14:val="300"/>
  <w15:docId w15:val="{75FF00E6-8EE1-40BC-A4B1-450ABB69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96764-797F-4491-9A32-2925F174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SADNA</cp:lastModifiedBy>
  <cp:revision>4</cp:revision>
  <dcterms:created xsi:type="dcterms:W3CDTF">2013-12-23T23:15:00Z</dcterms:created>
  <dcterms:modified xsi:type="dcterms:W3CDTF">2024-10-17T11:04:00Z</dcterms:modified>
  <cp:category/>
</cp:coreProperties>
</file>